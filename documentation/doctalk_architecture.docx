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DocTalk - System Architecture Overview</w:t>
      </w:r>
    </w:p>
    <w:p>
      <w:pPr>
        <w:pStyle w:val="Heading1"/>
      </w:pPr>
      <w:r>
        <w:t>Introduction</w:t>
      </w:r>
    </w:p>
    <w:p>
      <w:r>
        <w:br/>
        <w:t>DocTalk is a retrieval-based Question Answering (QA) system developed using FastAPI, FAISS, SentenceTransformers, LangChain, and Docker. It allows users to upload documents, generate embeddings, store them in a vector database, and retrieve answers based on queries.</w:t>
        <w:br/>
      </w:r>
    </w:p>
    <w:p>
      <w:pPr>
        <w:pStyle w:val="Heading1"/>
      </w:pPr>
      <w:r>
        <w:t>Architecture and Components</w:t>
      </w:r>
    </w:p>
    <w:p>
      <w:pPr>
        <w:pStyle w:val="ListBullet"/>
      </w:pPr>
      <w:r>
        <w:t>Frontend (HTML/CSS/JS): For file uploads and question submissions.</w:t>
      </w:r>
    </w:p>
    <w:p>
      <w:pPr>
        <w:pStyle w:val="ListBullet"/>
      </w:pPr>
      <w:r>
        <w:t>Backend API (FastAPI): Handles uploads, serves files, and provides search results.</w:t>
      </w:r>
    </w:p>
    <w:p>
      <w:pPr>
        <w:pStyle w:val="ListBullet"/>
      </w:pPr>
      <w:r>
        <w:t>Document Processing: PDF/TXT extraction using pdfplumber and Python.</w:t>
      </w:r>
    </w:p>
    <w:p>
      <w:pPr>
        <w:pStyle w:val="ListBullet"/>
      </w:pPr>
      <w:r>
        <w:t>Text Chunking using RecursiveCharacterTextSplitter.</w:t>
      </w:r>
    </w:p>
    <w:p>
      <w:pPr>
        <w:pStyle w:val="ListBullet"/>
      </w:pPr>
      <w:r>
        <w:t>Embedding generation using SentenceTransformers ('all-MiniLM-L6-v2').</w:t>
      </w:r>
    </w:p>
    <w:p>
      <w:pPr>
        <w:pStyle w:val="ListBullet"/>
      </w:pPr>
      <w:r>
        <w:t>Vector storage with FAISS for efficient retrieval.</w:t>
      </w:r>
    </w:p>
    <w:p>
      <w:pPr>
        <w:pStyle w:val="ListBullet"/>
      </w:pPr>
      <w:r>
        <w:t>Answer retrieval and formatting via LangChain.</w:t>
      </w:r>
    </w:p>
    <w:p>
      <w:pPr>
        <w:pStyle w:val="ListBullet"/>
      </w:pPr>
      <w:r>
        <w:t>Docker for containerization and deployment.</w:t>
      </w:r>
    </w:p>
    <w:p>
      <w:pPr>
        <w:pStyle w:val="ListBullet"/>
      </w:pPr>
      <w:r>
        <w:t>Pytest-based unit tests for API reliability.</w:t>
      </w:r>
    </w:p>
    <w:p>
      <w:pPr>
        <w:pStyle w:val="Heading1"/>
      </w:pPr>
      <w:r>
        <w:t>Conclusion</w:t>
      </w:r>
    </w:p>
    <w:p>
      <w:r>
        <w:t>The DocTalk project integrates advanced NLP techniques and modern web development practices to deliver robust, efficient, and accurate question-answering capabilities directly from uploaded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